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705B7" w14:textId="77777777" w:rsidR="00A342BB" w:rsidRDefault="00610079">
      <w:pPr>
        <w:pStyle w:val="Title"/>
      </w:pPr>
      <w:r>
        <w:t>KCB AI &amp; Data Science</w:t>
      </w:r>
    </w:p>
    <w:p w14:paraId="7B52FCCB" w14:textId="1489083A" w:rsidR="00A342BB" w:rsidRDefault="00B67630">
      <w:pPr>
        <w:pStyle w:val="Heading1"/>
      </w:pPr>
      <w:r>
        <w:t>Predicting Diabetes Risk Using Patient Health Indicators and AI M</w:t>
      </w:r>
      <w:bookmarkStart w:id="0" w:name="_GoBack"/>
      <w:bookmarkEnd w:id="0"/>
      <w:r>
        <w:t>odels</w:t>
      </w:r>
    </w:p>
    <w:p w14:paraId="54C39A0B" w14:textId="77777777" w:rsidR="00CC5035" w:rsidRPr="00CC5035" w:rsidRDefault="00CC5035" w:rsidP="00CC5035"/>
    <w:p w14:paraId="39B8E43E" w14:textId="77777777" w:rsidR="00A342BB" w:rsidRDefault="00610079">
      <w:r>
        <w:t>Submitted By</w:t>
      </w:r>
    </w:p>
    <w:p w14:paraId="0518F8F7" w14:textId="77777777" w:rsidR="00A342BB" w:rsidRDefault="00610079">
      <w:r>
        <w:t>Name: GILBERT WALIUBA</w:t>
      </w:r>
    </w:p>
    <w:p w14:paraId="2A13D86D" w14:textId="77777777" w:rsidR="00A342BB" w:rsidRDefault="00610079">
      <w:r>
        <w:t>Email: gilbert@haofinder.com</w:t>
      </w:r>
    </w:p>
    <w:p w14:paraId="56628605" w14:textId="77777777" w:rsidR="00A342BB" w:rsidRDefault="00610079">
      <w:r>
        <w:t>Phone: +254 715 560 734</w:t>
      </w:r>
    </w:p>
    <w:p w14:paraId="1CBC3F0B" w14:textId="77777777" w:rsidR="00A342BB" w:rsidRDefault="00610079">
      <w:r>
        <w:br/>
        <w:t>Institution</w:t>
      </w:r>
    </w:p>
    <w:p w14:paraId="7CCB3892" w14:textId="77777777" w:rsidR="00A342BB" w:rsidRDefault="00610079">
      <w:r>
        <w:t>ADNIAN ABS</w:t>
      </w:r>
    </w:p>
    <w:p w14:paraId="1B46465B" w14:textId="77777777" w:rsidR="00A342BB" w:rsidRDefault="00610079">
      <w:r>
        <w:br/>
        <w:t>Date of Submission</w:t>
      </w:r>
    </w:p>
    <w:p w14:paraId="7205DAB6" w14:textId="77777777" w:rsidR="00A342BB" w:rsidRDefault="00610079">
      <w:r>
        <w:t>15th SEPT 2025</w:t>
      </w:r>
    </w:p>
    <w:p w14:paraId="65A46729" w14:textId="77777777" w:rsidR="00A342BB" w:rsidRDefault="00610079">
      <w:r>
        <w:br/>
        <w:t>Dataset Source</w:t>
      </w:r>
    </w:p>
    <w:p w14:paraId="6F167139" w14:textId="77777777" w:rsidR="00A342BB" w:rsidRDefault="00610079">
      <w:r>
        <w:t>Pima Indians Diabetes Database (Kaggle)</w:t>
      </w:r>
    </w:p>
    <w:p w14:paraId="4B029609" w14:textId="77777777" w:rsidR="00A342BB" w:rsidRDefault="00610079">
      <w:r>
        <w:br w:type="page"/>
      </w:r>
    </w:p>
    <w:p w14:paraId="3D42BAB3" w14:textId="77777777" w:rsidR="00A342BB" w:rsidRDefault="00610079">
      <w:pPr>
        <w:pStyle w:val="Heading1"/>
      </w:pPr>
      <w:r>
        <w:lastRenderedPageBreak/>
        <w:t>1. Abstract</w:t>
      </w:r>
    </w:p>
    <w:p w14:paraId="4401404A" w14:textId="77777777" w:rsidR="00A342BB" w:rsidRDefault="00610079">
      <w:r>
        <w:t>This project applies data science and machine learning techniques to predict diabetes using the Pima Indians Diabetes Database. The workflow includes data preprocessing, exploratory data analysis, feature engineering, model training, evaluation, and optimization.</w:t>
      </w:r>
    </w:p>
    <w:p w14:paraId="7F0C39DC" w14:textId="77777777" w:rsidR="00A342BB" w:rsidRDefault="00610079">
      <w:pPr>
        <w:pStyle w:val="Heading1"/>
      </w:pPr>
      <w:r>
        <w:t>2. Problem Statement</w:t>
      </w:r>
    </w:p>
    <w:p w14:paraId="1314AB1B" w14:textId="77777777" w:rsidR="00A342BB" w:rsidRDefault="00610079">
      <w:r>
        <w:t>Diabetes is a chronic disease with serious health implications. Early detection is crucial. This project builds predictive models to determine the likelihood of diabetes in patients.</w:t>
      </w:r>
    </w:p>
    <w:p w14:paraId="1AF4D9CB" w14:textId="77777777" w:rsidR="00A342BB" w:rsidRDefault="00610079">
      <w:pPr>
        <w:pStyle w:val="Heading1"/>
      </w:pPr>
      <w:r>
        <w:t>3. Dataset Description</w:t>
      </w:r>
    </w:p>
    <w:p w14:paraId="3E53EFF4" w14:textId="77777777" w:rsidR="00A342BB" w:rsidRDefault="00610079">
      <w:r>
        <w:t>Pima Indians Diabetes Database with 768 records and 9 attributes.</w:t>
      </w:r>
    </w:p>
    <w:p w14:paraId="352927C0" w14:textId="77777777" w:rsidR="00A342BB" w:rsidRDefault="00610079">
      <w:pPr>
        <w:pStyle w:val="Heading1"/>
      </w:pPr>
      <w:r>
        <w:t>4. Data Collection and Exploration</w:t>
      </w:r>
    </w:p>
    <w:p w14:paraId="06E6CEDD" w14:textId="77777777" w:rsidR="00A342BB" w:rsidRDefault="00610079">
      <w:r>
        <w:t>The dataset was loaded and inspected for structure, data types, and summary statistics.</w:t>
      </w:r>
    </w:p>
    <w:p w14:paraId="5F9AAD27" w14:textId="77777777" w:rsidR="00A342BB" w:rsidRDefault="00610079">
      <w:r>
        <w:t>Code:</w:t>
      </w:r>
    </w:p>
    <w:p w14:paraId="4BF1AC33" w14:textId="77777777" w:rsidR="00A342BB" w:rsidRDefault="00610079">
      <w:r>
        <w:rPr>
          <w:rFonts w:ascii="Courier New" w:hAnsi="Courier New"/>
          <w:sz w:val="18"/>
        </w:rPr>
        <w:t>import pandas as pd</w:t>
      </w:r>
      <w:r>
        <w:rPr>
          <w:rFonts w:ascii="Courier New" w:hAnsi="Courier New"/>
          <w:sz w:val="18"/>
        </w:rPr>
        <w:br/>
      </w:r>
      <w:r>
        <w:rPr>
          <w:rFonts w:ascii="Courier New" w:hAnsi="Courier New"/>
          <w:sz w:val="18"/>
        </w:rPr>
        <w:br/>
        <w:t>url = "https://raw.githubusercontent.com/jbrownlee/Datasets/master/pima-indians-diabetes.data.csv"</w:t>
      </w:r>
      <w:r>
        <w:rPr>
          <w:rFonts w:ascii="Courier New" w:hAnsi="Courier New"/>
          <w:sz w:val="18"/>
        </w:rPr>
        <w:br/>
        <w:t>columns = ["Pregnancies","Glucose","BloodPressure","SkinThickness","Insulin","BMI","DiabetesPedigreeFunction","Age","Outcome"]</w:t>
      </w:r>
      <w:r>
        <w:rPr>
          <w:rFonts w:ascii="Courier New" w:hAnsi="Courier New"/>
          <w:sz w:val="18"/>
        </w:rPr>
        <w:br/>
        <w:t>df = pd.read_csv(url, names=columns)</w:t>
      </w:r>
      <w:r>
        <w:rPr>
          <w:rFonts w:ascii="Courier New" w:hAnsi="Courier New"/>
          <w:sz w:val="18"/>
        </w:rPr>
        <w:br/>
      </w:r>
      <w:r>
        <w:rPr>
          <w:rFonts w:ascii="Courier New" w:hAnsi="Courier New"/>
          <w:sz w:val="18"/>
        </w:rPr>
        <w:br/>
        <w:t>print(df.shape)</w:t>
      </w:r>
      <w:r>
        <w:rPr>
          <w:rFonts w:ascii="Courier New" w:hAnsi="Courier New"/>
          <w:sz w:val="18"/>
        </w:rPr>
        <w:br/>
        <w:t>print(df.head())</w:t>
      </w:r>
    </w:p>
    <w:p w14:paraId="1168041C" w14:textId="77777777" w:rsidR="00A342BB" w:rsidRDefault="00610079">
      <w:r>
        <w:t>Output:</w:t>
      </w:r>
    </w:p>
    <w:p w14:paraId="5E726902" w14:textId="77777777" w:rsidR="00A342BB" w:rsidRDefault="00610079">
      <w:r>
        <w:rPr>
          <w:rFonts w:ascii="Courier New" w:hAnsi="Courier New"/>
          <w:sz w:val="18"/>
        </w:rPr>
        <w:t>(768, 9)</w:t>
      </w:r>
      <w:r>
        <w:rPr>
          <w:rFonts w:ascii="Courier New" w:hAnsi="Courier New"/>
          <w:sz w:val="18"/>
        </w:rPr>
        <w:br/>
        <w:t xml:space="preserve">   Pregnancies  Glucose  BloodPressure  SkinThickness  Insulin   BMI  DiabetesPedigreeFunction  Age  Outcome</w:t>
      </w:r>
      <w:r>
        <w:rPr>
          <w:rFonts w:ascii="Courier New" w:hAnsi="Courier New"/>
          <w:sz w:val="18"/>
        </w:rPr>
        <w:br/>
        <w:t>0            6      148             72             35        0  33.6                     0.627   50        1</w:t>
      </w:r>
      <w:r>
        <w:rPr>
          <w:rFonts w:ascii="Courier New" w:hAnsi="Courier New"/>
          <w:sz w:val="18"/>
        </w:rPr>
        <w:br/>
        <w:t>1            1       85             66             29        0  26.6                     0.351   31        0</w:t>
      </w:r>
      <w:r>
        <w:rPr>
          <w:rFonts w:ascii="Courier New" w:hAnsi="Courier New"/>
          <w:sz w:val="18"/>
        </w:rPr>
        <w:br/>
        <w:t>2            8      183             64              0        0  23.3                     0.672   32        1</w:t>
      </w:r>
      <w:r>
        <w:rPr>
          <w:rFonts w:ascii="Courier New" w:hAnsi="Courier New"/>
          <w:sz w:val="18"/>
        </w:rPr>
        <w:br/>
        <w:t>3            1       89             66             23       94  28.1                     0.167   21        0</w:t>
      </w:r>
      <w:r>
        <w:rPr>
          <w:rFonts w:ascii="Courier New" w:hAnsi="Courier New"/>
          <w:sz w:val="18"/>
        </w:rPr>
        <w:br/>
        <w:t>4            0      137             40             35      168  43.1                     2.288   33        1</w:t>
      </w:r>
    </w:p>
    <w:p w14:paraId="66334C76" w14:textId="77777777" w:rsidR="00A342BB" w:rsidRDefault="00610079">
      <w:pPr>
        <w:pStyle w:val="Heading1"/>
      </w:pPr>
      <w:r>
        <w:lastRenderedPageBreak/>
        <w:t>5. Data Preprocessing</w:t>
      </w:r>
    </w:p>
    <w:p w14:paraId="590949CB" w14:textId="77777777" w:rsidR="00A342BB" w:rsidRDefault="00610079">
      <w:r>
        <w:t>Zero values in critical columns were replaced with NaN, imputed with median values, and standardized.</w:t>
      </w:r>
    </w:p>
    <w:p w14:paraId="5460E569" w14:textId="77777777" w:rsidR="00A342BB" w:rsidRDefault="00610079">
      <w:r>
        <w:t>Code:</w:t>
      </w:r>
    </w:p>
    <w:p w14:paraId="244DBFDE" w14:textId="77777777" w:rsidR="00A342BB" w:rsidRDefault="00610079">
      <w:r>
        <w:rPr>
          <w:rFonts w:ascii="Courier New" w:hAnsi="Courier New"/>
          <w:sz w:val="18"/>
        </w:rPr>
        <w:t>from sklearn.impute import SimpleImputer</w:t>
      </w:r>
      <w:r>
        <w:rPr>
          <w:rFonts w:ascii="Courier New" w:hAnsi="Courier New"/>
          <w:sz w:val="18"/>
        </w:rPr>
        <w:br/>
        <w:t>from sklearn.preprocessing import StandardScaler</w:t>
      </w:r>
      <w:r>
        <w:rPr>
          <w:rFonts w:ascii="Courier New" w:hAnsi="Courier New"/>
          <w:sz w:val="18"/>
        </w:rPr>
        <w:br/>
      </w:r>
      <w:r>
        <w:rPr>
          <w:rFonts w:ascii="Courier New" w:hAnsi="Courier New"/>
          <w:sz w:val="18"/>
        </w:rPr>
        <w:br/>
        <w:t>cols_to_fix = ["Glucose","BloodPressure","SkinThickness","Insulin","BMI"]</w:t>
      </w:r>
      <w:r>
        <w:rPr>
          <w:rFonts w:ascii="Courier New" w:hAnsi="Courier New"/>
          <w:sz w:val="18"/>
        </w:rPr>
        <w:br/>
        <w:t>df[cols_to_fix] = df[cols_to_fix].replace(0, pd.NA)</w:t>
      </w:r>
      <w:r>
        <w:rPr>
          <w:rFonts w:ascii="Courier New" w:hAnsi="Courier New"/>
          <w:sz w:val="18"/>
        </w:rPr>
        <w:br/>
      </w:r>
      <w:r>
        <w:rPr>
          <w:rFonts w:ascii="Courier New" w:hAnsi="Courier New"/>
          <w:sz w:val="18"/>
        </w:rPr>
        <w:br/>
        <w:t>imputer = SimpleImputer(strategy="median")</w:t>
      </w:r>
      <w:r>
        <w:rPr>
          <w:rFonts w:ascii="Courier New" w:hAnsi="Courier New"/>
          <w:sz w:val="18"/>
        </w:rPr>
        <w:br/>
        <w:t>df[cols_to_fix] = imputer.fit_transform(df[cols_to_fix])</w:t>
      </w:r>
      <w:r>
        <w:rPr>
          <w:rFonts w:ascii="Courier New" w:hAnsi="Courier New"/>
          <w:sz w:val="18"/>
        </w:rPr>
        <w:br/>
      </w:r>
      <w:r>
        <w:rPr>
          <w:rFonts w:ascii="Courier New" w:hAnsi="Courier New"/>
          <w:sz w:val="18"/>
        </w:rPr>
        <w:br/>
        <w:t>scaler = StandardScaler()</w:t>
      </w:r>
      <w:r>
        <w:rPr>
          <w:rFonts w:ascii="Courier New" w:hAnsi="Courier New"/>
          <w:sz w:val="18"/>
        </w:rPr>
        <w:br/>
        <w:t>X_scaled = scaler.fit_transform(df.drop("Outcome", axis=1))</w:t>
      </w:r>
    </w:p>
    <w:p w14:paraId="55C66F81" w14:textId="77777777" w:rsidR="00A342BB" w:rsidRDefault="00610079">
      <w:r>
        <w:t>Output: Missing values handled, dataset normalized.</w:t>
      </w:r>
    </w:p>
    <w:p w14:paraId="38B0891F" w14:textId="77777777" w:rsidR="00A342BB" w:rsidRDefault="00610079">
      <w:pPr>
        <w:pStyle w:val="Heading1"/>
      </w:pPr>
      <w:r>
        <w:t>6. Exploratory Data Analysis (EDA)</w:t>
      </w:r>
    </w:p>
    <w:p w14:paraId="67893B42" w14:textId="77777777" w:rsidR="00A342BB" w:rsidRDefault="00610079">
      <w:r>
        <w:t>Histograms, heatmaps, and boxplots were generated.</w:t>
      </w:r>
    </w:p>
    <w:p w14:paraId="16B33A61" w14:textId="77777777" w:rsidR="00A342BB" w:rsidRDefault="00610079">
      <w:r>
        <w:t>Code:</w:t>
      </w:r>
    </w:p>
    <w:p w14:paraId="74D36830" w14:textId="77777777" w:rsidR="00A342BB" w:rsidRDefault="00610079">
      <w:r>
        <w:rPr>
          <w:rFonts w:ascii="Courier New" w:hAnsi="Courier New"/>
          <w:sz w:val="18"/>
        </w:rPr>
        <w:t>import seaborn as sns</w:t>
      </w:r>
      <w:r>
        <w:rPr>
          <w:rFonts w:ascii="Courier New" w:hAnsi="Courier New"/>
          <w:sz w:val="18"/>
        </w:rPr>
        <w:br/>
        <w:t>import matplotlib.pyplot as plt</w:t>
      </w:r>
      <w:r>
        <w:rPr>
          <w:rFonts w:ascii="Courier New" w:hAnsi="Courier New"/>
          <w:sz w:val="18"/>
        </w:rPr>
        <w:br/>
      </w:r>
      <w:r>
        <w:rPr>
          <w:rFonts w:ascii="Courier New" w:hAnsi="Courier New"/>
          <w:sz w:val="18"/>
        </w:rPr>
        <w:br/>
        <w:t>sns.countplot(x=df['Outcome'])</w:t>
      </w:r>
      <w:r>
        <w:rPr>
          <w:rFonts w:ascii="Courier New" w:hAnsi="Courier New"/>
          <w:sz w:val="18"/>
        </w:rPr>
        <w:br/>
        <w:t>plt.title("Diabetes Outcome Distribution")</w:t>
      </w:r>
      <w:r>
        <w:rPr>
          <w:rFonts w:ascii="Courier New" w:hAnsi="Courier New"/>
          <w:sz w:val="18"/>
        </w:rPr>
        <w:br/>
        <w:t>plt.show()</w:t>
      </w:r>
    </w:p>
    <w:p w14:paraId="6D50E82E" w14:textId="77777777" w:rsidR="00A342BB" w:rsidRDefault="00610079">
      <w:r>
        <w:t>Output: Class imbalance detected (~65% non-diabetic, ~35% diabetic).</w:t>
      </w:r>
    </w:p>
    <w:p w14:paraId="53E81888" w14:textId="77777777" w:rsidR="00A342BB" w:rsidRDefault="00610079">
      <w:pPr>
        <w:pStyle w:val="Heading1"/>
      </w:pPr>
      <w:r>
        <w:t>9. Model Training and Evaluation</w:t>
      </w:r>
    </w:p>
    <w:p w14:paraId="0A0201EF" w14:textId="77777777" w:rsidR="00A342BB" w:rsidRDefault="00610079">
      <w:r>
        <w:t>Logistic Regression model example:</w:t>
      </w:r>
    </w:p>
    <w:p w14:paraId="0A10F037" w14:textId="77777777" w:rsidR="00A342BB" w:rsidRDefault="00610079">
      <w:r>
        <w:rPr>
          <w:rFonts w:ascii="Courier New" w:hAnsi="Courier New"/>
          <w:sz w:val="18"/>
        </w:rPr>
        <w:t>from sklearn.model_selection import train_test_split</w:t>
      </w:r>
      <w:r>
        <w:rPr>
          <w:rFonts w:ascii="Courier New" w:hAnsi="Courier New"/>
          <w:sz w:val="18"/>
        </w:rPr>
        <w:br/>
        <w:t>from sklearn.linear_model import LogisticRegression</w:t>
      </w:r>
      <w:r>
        <w:rPr>
          <w:rFonts w:ascii="Courier New" w:hAnsi="Courier New"/>
          <w:sz w:val="18"/>
        </w:rPr>
        <w:br/>
        <w:t>from sklearn.metrics import classification_report</w:t>
      </w:r>
      <w:r>
        <w:rPr>
          <w:rFonts w:ascii="Courier New" w:hAnsi="Courier New"/>
          <w:sz w:val="18"/>
        </w:rPr>
        <w:br/>
      </w:r>
      <w:r>
        <w:rPr>
          <w:rFonts w:ascii="Courier New" w:hAnsi="Courier New"/>
          <w:sz w:val="18"/>
        </w:rPr>
        <w:br/>
        <w:t>X = df.drop("Outcome", axis=1)</w:t>
      </w:r>
      <w:r>
        <w:rPr>
          <w:rFonts w:ascii="Courier New" w:hAnsi="Courier New"/>
          <w:sz w:val="18"/>
        </w:rPr>
        <w:br/>
        <w:t>y = df["Outcome"]</w:t>
      </w:r>
      <w:r>
        <w:rPr>
          <w:rFonts w:ascii="Courier New" w:hAnsi="Courier New"/>
          <w:sz w:val="18"/>
        </w:rPr>
        <w:br/>
        <w:t>X_train, X_test, y_train, y_test = train_test_split(X_scaled, y, test_size=0.2, random_state=42)</w:t>
      </w:r>
      <w:r>
        <w:rPr>
          <w:rFonts w:ascii="Courier New" w:hAnsi="Courier New"/>
          <w:sz w:val="18"/>
        </w:rPr>
        <w:br/>
      </w:r>
      <w:r>
        <w:rPr>
          <w:rFonts w:ascii="Courier New" w:hAnsi="Courier New"/>
          <w:sz w:val="18"/>
        </w:rPr>
        <w:br/>
        <w:t>model = LogisticRegression(max_iter=1000)</w:t>
      </w:r>
      <w:r>
        <w:rPr>
          <w:rFonts w:ascii="Courier New" w:hAnsi="Courier New"/>
          <w:sz w:val="18"/>
        </w:rPr>
        <w:br/>
        <w:t>model.fit(X_train, y_train)</w:t>
      </w:r>
      <w:r>
        <w:rPr>
          <w:rFonts w:ascii="Courier New" w:hAnsi="Courier New"/>
          <w:sz w:val="18"/>
        </w:rPr>
        <w:br/>
        <w:t>y_pred = model.predict(X_test)</w:t>
      </w:r>
      <w:r>
        <w:rPr>
          <w:rFonts w:ascii="Courier New" w:hAnsi="Courier New"/>
          <w:sz w:val="18"/>
        </w:rPr>
        <w:br/>
        <w:t>print(classification_report(y_test, y_pred))</w:t>
      </w:r>
    </w:p>
    <w:p w14:paraId="46DC1EE9" w14:textId="77777777" w:rsidR="00A342BB" w:rsidRDefault="00610079">
      <w:r>
        <w:lastRenderedPageBreak/>
        <w:t>Output:</w:t>
      </w:r>
    </w:p>
    <w:p w14:paraId="059A9B94" w14:textId="3788D76C" w:rsidR="00A342BB" w:rsidRDefault="00610079">
      <w:pPr>
        <w:rPr>
          <w:rFonts w:ascii="Courier New" w:hAnsi="Courier New"/>
          <w:sz w:val="18"/>
        </w:rPr>
      </w:pPr>
      <w:r>
        <w:rPr>
          <w:rFonts w:ascii="Courier New" w:hAnsi="Courier New"/>
          <w:sz w:val="18"/>
        </w:rPr>
        <w:t xml:space="preserve">              precision    </w:t>
      </w:r>
      <w:proofErr w:type="gramStart"/>
      <w:r>
        <w:rPr>
          <w:rFonts w:ascii="Courier New" w:hAnsi="Courier New"/>
          <w:sz w:val="18"/>
        </w:rPr>
        <w:t>recall  f</w:t>
      </w:r>
      <w:proofErr w:type="gramEnd"/>
      <w:r>
        <w:rPr>
          <w:rFonts w:ascii="Courier New" w:hAnsi="Courier New"/>
          <w:sz w:val="18"/>
        </w:rPr>
        <w:t>1-score   support</w:t>
      </w:r>
      <w:r>
        <w:rPr>
          <w:rFonts w:ascii="Courier New" w:hAnsi="Courier New"/>
          <w:sz w:val="18"/>
        </w:rPr>
        <w:br/>
        <w:t xml:space="preserve">           0       0.82      0.86      0.84        99</w:t>
      </w:r>
      <w:r>
        <w:rPr>
          <w:rFonts w:ascii="Courier New" w:hAnsi="Courier New"/>
          <w:sz w:val="18"/>
        </w:rPr>
        <w:br/>
        <w:t xml:space="preserve">           1       0.70      0.63      0.66        55</w:t>
      </w:r>
      <w:r>
        <w:rPr>
          <w:rFonts w:ascii="Courier New" w:hAnsi="Courier New"/>
          <w:sz w:val="18"/>
        </w:rPr>
        <w:br/>
        <w:t xml:space="preserve">    accuracy                           0.78       154</w:t>
      </w:r>
      <w:r>
        <w:rPr>
          <w:rFonts w:ascii="Courier New" w:hAnsi="Courier New"/>
          <w:sz w:val="18"/>
        </w:rPr>
        <w:br/>
        <w:t xml:space="preserve">   macro avg       0.76      0.75      0.75       154</w:t>
      </w:r>
      <w:r>
        <w:rPr>
          <w:rFonts w:ascii="Courier New" w:hAnsi="Courier New"/>
          <w:sz w:val="18"/>
        </w:rPr>
        <w:br/>
        <w:t>weighted avg       0.78      0.78      0.78       154</w:t>
      </w:r>
    </w:p>
    <w:p w14:paraId="17BD0FB2" w14:textId="4B0FE1C0" w:rsidR="00610079" w:rsidRDefault="00610079">
      <w:pPr>
        <w:rPr>
          <w:rFonts w:ascii="Courier New" w:hAnsi="Courier New"/>
          <w:sz w:val="18"/>
        </w:rPr>
      </w:pPr>
    </w:p>
    <w:p w14:paraId="3B546488" w14:textId="2FA190D2" w:rsidR="00610079" w:rsidRDefault="00610079">
      <w:pPr>
        <w:rPr>
          <w:rFonts w:ascii="Courier New" w:hAnsi="Courier New"/>
          <w:sz w:val="18"/>
        </w:rPr>
      </w:pPr>
    </w:p>
    <w:p w14:paraId="0513CBEB"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Loading dataset...</w:t>
      </w:r>
    </w:p>
    <w:p w14:paraId="6382BB27"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Loaded: (768, 9)</w:t>
      </w:r>
    </w:p>
    <w:p w14:paraId="2952BDA2"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w:t>
      </w:r>
      <w:proofErr w:type="gramStart"/>
      <w:r w:rsidRPr="00610079">
        <w:rPr>
          <w:rFonts w:ascii="Courier New" w:eastAsia="Times New Roman" w:hAnsi="Courier New" w:cs="Courier New"/>
          <w:color w:val="E3E3E3"/>
          <w:sz w:val="21"/>
          <w:szCs w:val="21"/>
          <w:shd w:val="clear" w:color="auto" w:fill="383838"/>
          <w:lang w:val="en-KE" w:eastAsia="en-KE"/>
        </w:rPr>
        <w:t>Pregnancies  Glucose</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roofErr w:type="spellStart"/>
      <w:r w:rsidRPr="00610079">
        <w:rPr>
          <w:rFonts w:ascii="Courier New" w:eastAsia="Times New Roman" w:hAnsi="Courier New" w:cs="Courier New"/>
          <w:color w:val="E3E3E3"/>
          <w:sz w:val="21"/>
          <w:szCs w:val="21"/>
          <w:shd w:val="clear" w:color="auto" w:fill="383838"/>
          <w:lang w:val="en-KE" w:eastAsia="en-KE"/>
        </w:rPr>
        <w:t>BloodPressure</w:t>
      </w:r>
      <w:proofErr w:type="spellEnd"/>
      <w:r w:rsidRPr="00610079">
        <w:rPr>
          <w:rFonts w:ascii="Courier New" w:eastAsia="Times New Roman" w:hAnsi="Courier New" w:cs="Courier New"/>
          <w:color w:val="E3E3E3"/>
          <w:sz w:val="21"/>
          <w:szCs w:val="21"/>
          <w:shd w:val="clear" w:color="auto" w:fill="383838"/>
          <w:lang w:val="en-KE" w:eastAsia="en-KE"/>
        </w:rPr>
        <w:t xml:space="preserve">  </w:t>
      </w:r>
      <w:proofErr w:type="spellStart"/>
      <w:r w:rsidRPr="00610079">
        <w:rPr>
          <w:rFonts w:ascii="Courier New" w:eastAsia="Times New Roman" w:hAnsi="Courier New" w:cs="Courier New"/>
          <w:color w:val="E3E3E3"/>
          <w:sz w:val="21"/>
          <w:szCs w:val="21"/>
          <w:shd w:val="clear" w:color="auto" w:fill="383838"/>
          <w:lang w:val="en-KE" w:eastAsia="en-KE"/>
        </w:rPr>
        <w:t>SkinThickness</w:t>
      </w:r>
      <w:proofErr w:type="spellEnd"/>
      <w:r w:rsidRPr="00610079">
        <w:rPr>
          <w:rFonts w:ascii="Courier New" w:eastAsia="Times New Roman" w:hAnsi="Courier New" w:cs="Courier New"/>
          <w:color w:val="E3E3E3"/>
          <w:sz w:val="21"/>
          <w:szCs w:val="21"/>
          <w:shd w:val="clear" w:color="auto" w:fill="383838"/>
          <w:lang w:val="en-KE" w:eastAsia="en-KE"/>
        </w:rPr>
        <w:t xml:space="preserve">  Insulin   BMI  \</w:t>
      </w:r>
    </w:p>
    <w:p w14:paraId="6641A9FE"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0            6      148             72             35        </w:t>
      </w:r>
      <w:proofErr w:type="gramStart"/>
      <w:r w:rsidRPr="00610079">
        <w:rPr>
          <w:rFonts w:ascii="Courier New" w:eastAsia="Times New Roman" w:hAnsi="Courier New" w:cs="Courier New"/>
          <w:color w:val="E3E3E3"/>
          <w:sz w:val="21"/>
          <w:szCs w:val="21"/>
          <w:shd w:val="clear" w:color="auto" w:fill="383838"/>
          <w:lang w:val="en-KE" w:eastAsia="en-KE"/>
        </w:rPr>
        <w:t>0  33.6</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002373AF"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1            1       85             66             29        </w:t>
      </w:r>
      <w:proofErr w:type="gramStart"/>
      <w:r w:rsidRPr="00610079">
        <w:rPr>
          <w:rFonts w:ascii="Courier New" w:eastAsia="Times New Roman" w:hAnsi="Courier New" w:cs="Courier New"/>
          <w:color w:val="E3E3E3"/>
          <w:sz w:val="21"/>
          <w:szCs w:val="21"/>
          <w:shd w:val="clear" w:color="auto" w:fill="383838"/>
          <w:lang w:val="en-KE" w:eastAsia="en-KE"/>
        </w:rPr>
        <w:t>0  26.6</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6B199E18"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2            8      183             64              0        </w:t>
      </w:r>
      <w:proofErr w:type="gramStart"/>
      <w:r w:rsidRPr="00610079">
        <w:rPr>
          <w:rFonts w:ascii="Courier New" w:eastAsia="Times New Roman" w:hAnsi="Courier New" w:cs="Courier New"/>
          <w:color w:val="E3E3E3"/>
          <w:sz w:val="21"/>
          <w:szCs w:val="21"/>
          <w:shd w:val="clear" w:color="auto" w:fill="383838"/>
          <w:lang w:val="en-KE" w:eastAsia="en-KE"/>
        </w:rPr>
        <w:t>0  23.3</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50D2EE4A"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3            1       89             66             23       </w:t>
      </w:r>
      <w:proofErr w:type="gramStart"/>
      <w:r w:rsidRPr="00610079">
        <w:rPr>
          <w:rFonts w:ascii="Courier New" w:eastAsia="Times New Roman" w:hAnsi="Courier New" w:cs="Courier New"/>
          <w:color w:val="E3E3E3"/>
          <w:sz w:val="21"/>
          <w:szCs w:val="21"/>
          <w:shd w:val="clear" w:color="auto" w:fill="383838"/>
          <w:lang w:val="en-KE" w:eastAsia="en-KE"/>
        </w:rPr>
        <w:t>94  28.1</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470C6094"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4            0      137             40             35      </w:t>
      </w:r>
      <w:proofErr w:type="gramStart"/>
      <w:r w:rsidRPr="00610079">
        <w:rPr>
          <w:rFonts w:ascii="Courier New" w:eastAsia="Times New Roman" w:hAnsi="Courier New" w:cs="Courier New"/>
          <w:color w:val="E3E3E3"/>
          <w:sz w:val="21"/>
          <w:szCs w:val="21"/>
          <w:shd w:val="clear" w:color="auto" w:fill="383838"/>
          <w:lang w:val="en-KE" w:eastAsia="en-KE"/>
        </w:rPr>
        <w:t>168  43.1</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40E1E37C"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
    <w:p w14:paraId="34E0DE18"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w:t>
      </w:r>
      <w:proofErr w:type="spellStart"/>
      <w:proofErr w:type="gramStart"/>
      <w:r w:rsidRPr="00610079">
        <w:rPr>
          <w:rFonts w:ascii="Courier New" w:eastAsia="Times New Roman" w:hAnsi="Courier New" w:cs="Courier New"/>
          <w:color w:val="E3E3E3"/>
          <w:sz w:val="21"/>
          <w:szCs w:val="21"/>
          <w:shd w:val="clear" w:color="auto" w:fill="383838"/>
          <w:lang w:val="en-KE" w:eastAsia="en-KE"/>
        </w:rPr>
        <w:t>DiabetesPedigreeFunction</w:t>
      </w:r>
      <w:proofErr w:type="spellEnd"/>
      <w:r w:rsidRPr="00610079">
        <w:rPr>
          <w:rFonts w:ascii="Courier New" w:eastAsia="Times New Roman" w:hAnsi="Courier New" w:cs="Courier New"/>
          <w:color w:val="E3E3E3"/>
          <w:sz w:val="21"/>
          <w:szCs w:val="21"/>
          <w:shd w:val="clear" w:color="auto" w:fill="383838"/>
          <w:lang w:val="en-KE" w:eastAsia="en-KE"/>
        </w:rPr>
        <w:t xml:space="preserve">  Age</w:t>
      </w:r>
      <w:proofErr w:type="gramEnd"/>
      <w:r w:rsidRPr="00610079">
        <w:rPr>
          <w:rFonts w:ascii="Courier New" w:eastAsia="Times New Roman" w:hAnsi="Courier New" w:cs="Courier New"/>
          <w:color w:val="E3E3E3"/>
          <w:sz w:val="21"/>
          <w:szCs w:val="21"/>
          <w:shd w:val="clear" w:color="auto" w:fill="383838"/>
          <w:lang w:val="en-KE" w:eastAsia="en-KE"/>
        </w:rPr>
        <w:t xml:space="preserve">  Outcome  </w:t>
      </w:r>
    </w:p>
    <w:p w14:paraId="31B51496"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0                     0.627   50        1  </w:t>
      </w:r>
    </w:p>
    <w:p w14:paraId="0AE39E7B"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1                     0.351   31        0  </w:t>
      </w:r>
    </w:p>
    <w:p w14:paraId="59437BF2"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2                     0.672   32        1  </w:t>
      </w:r>
    </w:p>
    <w:p w14:paraId="0CF6D3A6"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3                     0.167   21        0  </w:t>
      </w:r>
    </w:p>
    <w:p w14:paraId="74224DE2"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4                     2.288   33        1  </w:t>
      </w:r>
    </w:p>
    <w:p w14:paraId="6312DB59"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
    <w:p w14:paraId="6575D619"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Data info:</w:t>
      </w:r>
    </w:p>
    <w:p w14:paraId="74A36514"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&lt;class '</w:t>
      </w:r>
      <w:proofErr w:type="spellStart"/>
      <w:proofErr w:type="gramStart"/>
      <w:r w:rsidRPr="00610079">
        <w:rPr>
          <w:rFonts w:ascii="Courier New" w:eastAsia="Times New Roman" w:hAnsi="Courier New" w:cs="Courier New"/>
          <w:color w:val="E3E3E3"/>
          <w:sz w:val="21"/>
          <w:szCs w:val="21"/>
          <w:shd w:val="clear" w:color="auto" w:fill="383838"/>
          <w:lang w:val="en-KE" w:eastAsia="en-KE"/>
        </w:rPr>
        <w:t>pandas.core</w:t>
      </w:r>
      <w:proofErr w:type="gramEnd"/>
      <w:r w:rsidRPr="00610079">
        <w:rPr>
          <w:rFonts w:ascii="Courier New" w:eastAsia="Times New Roman" w:hAnsi="Courier New" w:cs="Courier New"/>
          <w:color w:val="E3E3E3"/>
          <w:sz w:val="21"/>
          <w:szCs w:val="21"/>
          <w:shd w:val="clear" w:color="auto" w:fill="383838"/>
          <w:lang w:val="en-KE" w:eastAsia="en-KE"/>
        </w:rPr>
        <w:t>.frame.DataFrame</w:t>
      </w:r>
      <w:proofErr w:type="spellEnd"/>
      <w:r w:rsidRPr="00610079">
        <w:rPr>
          <w:rFonts w:ascii="Courier New" w:eastAsia="Times New Roman" w:hAnsi="Courier New" w:cs="Courier New"/>
          <w:color w:val="E3E3E3"/>
          <w:sz w:val="21"/>
          <w:szCs w:val="21"/>
          <w:shd w:val="clear" w:color="auto" w:fill="383838"/>
          <w:lang w:val="en-KE" w:eastAsia="en-KE"/>
        </w:rPr>
        <w:t>'&gt;</w:t>
      </w:r>
    </w:p>
    <w:p w14:paraId="3B69B4F7"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r w:rsidRPr="00610079">
        <w:rPr>
          <w:rFonts w:ascii="Courier New" w:eastAsia="Times New Roman" w:hAnsi="Courier New" w:cs="Courier New"/>
          <w:color w:val="E3E3E3"/>
          <w:sz w:val="21"/>
          <w:szCs w:val="21"/>
          <w:shd w:val="clear" w:color="auto" w:fill="383838"/>
          <w:lang w:val="en-KE" w:eastAsia="en-KE"/>
        </w:rPr>
        <w:t>RangeIndex</w:t>
      </w:r>
      <w:proofErr w:type="spellEnd"/>
      <w:r w:rsidRPr="00610079">
        <w:rPr>
          <w:rFonts w:ascii="Courier New" w:eastAsia="Times New Roman" w:hAnsi="Courier New" w:cs="Courier New"/>
          <w:color w:val="E3E3E3"/>
          <w:sz w:val="21"/>
          <w:szCs w:val="21"/>
          <w:shd w:val="clear" w:color="auto" w:fill="383838"/>
          <w:lang w:val="en-KE" w:eastAsia="en-KE"/>
        </w:rPr>
        <w:t>: 768 entries, 0 to 767</w:t>
      </w:r>
    </w:p>
    <w:p w14:paraId="61503594"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Data columns (total 9 columns):</w:t>
      </w:r>
    </w:p>
    <w:p w14:paraId="5D246467"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   Column                    Non-Null </w:t>
      </w:r>
      <w:proofErr w:type="gramStart"/>
      <w:r w:rsidRPr="00610079">
        <w:rPr>
          <w:rFonts w:ascii="Courier New" w:eastAsia="Times New Roman" w:hAnsi="Courier New" w:cs="Courier New"/>
          <w:color w:val="E3E3E3"/>
          <w:sz w:val="21"/>
          <w:szCs w:val="21"/>
          <w:shd w:val="clear" w:color="auto" w:fill="383838"/>
          <w:lang w:val="en-KE" w:eastAsia="en-KE"/>
        </w:rPr>
        <w:t xml:space="preserve">Count  </w:t>
      </w:r>
      <w:proofErr w:type="spellStart"/>
      <w:r w:rsidRPr="00610079">
        <w:rPr>
          <w:rFonts w:ascii="Courier New" w:eastAsia="Times New Roman" w:hAnsi="Courier New" w:cs="Courier New"/>
          <w:color w:val="E3E3E3"/>
          <w:sz w:val="21"/>
          <w:szCs w:val="21"/>
          <w:shd w:val="clear" w:color="auto" w:fill="383838"/>
          <w:lang w:val="en-KE" w:eastAsia="en-KE"/>
        </w:rPr>
        <w:t>Dtype</w:t>
      </w:r>
      <w:proofErr w:type="spellEnd"/>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582CA400"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                    --------------  -----  </w:t>
      </w:r>
    </w:p>
    <w:p w14:paraId="439C7302"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0   Pregnancies               768 non-null    int64  </w:t>
      </w:r>
    </w:p>
    <w:p w14:paraId="63F4F9DA"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1   Glucose                   768 non-null    int64  </w:t>
      </w:r>
    </w:p>
    <w:p w14:paraId="48221023"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2   </w:t>
      </w:r>
      <w:proofErr w:type="spellStart"/>
      <w:r w:rsidRPr="00610079">
        <w:rPr>
          <w:rFonts w:ascii="Courier New" w:eastAsia="Times New Roman" w:hAnsi="Courier New" w:cs="Courier New"/>
          <w:color w:val="E3E3E3"/>
          <w:sz w:val="21"/>
          <w:szCs w:val="21"/>
          <w:shd w:val="clear" w:color="auto" w:fill="383838"/>
          <w:lang w:val="en-KE" w:eastAsia="en-KE"/>
        </w:rPr>
        <w:t>BloodPressure</w:t>
      </w:r>
      <w:proofErr w:type="spellEnd"/>
      <w:r w:rsidRPr="00610079">
        <w:rPr>
          <w:rFonts w:ascii="Courier New" w:eastAsia="Times New Roman" w:hAnsi="Courier New" w:cs="Courier New"/>
          <w:color w:val="E3E3E3"/>
          <w:sz w:val="21"/>
          <w:szCs w:val="21"/>
          <w:shd w:val="clear" w:color="auto" w:fill="383838"/>
          <w:lang w:val="en-KE" w:eastAsia="en-KE"/>
        </w:rPr>
        <w:t xml:space="preserve">             768 non-null    int64  </w:t>
      </w:r>
    </w:p>
    <w:p w14:paraId="5DD1F6CA"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3   </w:t>
      </w:r>
      <w:proofErr w:type="spellStart"/>
      <w:r w:rsidRPr="00610079">
        <w:rPr>
          <w:rFonts w:ascii="Courier New" w:eastAsia="Times New Roman" w:hAnsi="Courier New" w:cs="Courier New"/>
          <w:color w:val="E3E3E3"/>
          <w:sz w:val="21"/>
          <w:szCs w:val="21"/>
          <w:shd w:val="clear" w:color="auto" w:fill="383838"/>
          <w:lang w:val="en-KE" w:eastAsia="en-KE"/>
        </w:rPr>
        <w:t>SkinThickness</w:t>
      </w:r>
      <w:proofErr w:type="spellEnd"/>
      <w:r w:rsidRPr="00610079">
        <w:rPr>
          <w:rFonts w:ascii="Courier New" w:eastAsia="Times New Roman" w:hAnsi="Courier New" w:cs="Courier New"/>
          <w:color w:val="E3E3E3"/>
          <w:sz w:val="21"/>
          <w:szCs w:val="21"/>
          <w:shd w:val="clear" w:color="auto" w:fill="383838"/>
          <w:lang w:val="en-KE" w:eastAsia="en-KE"/>
        </w:rPr>
        <w:t xml:space="preserve">             768 non-null    int64  </w:t>
      </w:r>
    </w:p>
    <w:p w14:paraId="5AF588AF"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4   Insulin                   768 non-null    int64  </w:t>
      </w:r>
    </w:p>
    <w:p w14:paraId="18899198"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5   BMI                       768 non-null    float64</w:t>
      </w:r>
    </w:p>
    <w:p w14:paraId="70A33CE6"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6   </w:t>
      </w:r>
      <w:proofErr w:type="spellStart"/>
      <w:proofErr w:type="gramStart"/>
      <w:r w:rsidRPr="00610079">
        <w:rPr>
          <w:rFonts w:ascii="Courier New" w:eastAsia="Times New Roman" w:hAnsi="Courier New" w:cs="Courier New"/>
          <w:color w:val="E3E3E3"/>
          <w:sz w:val="21"/>
          <w:szCs w:val="21"/>
          <w:shd w:val="clear" w:color="auto" w:fill="383838"/>
          <w:lang w:val="en-KE" w:eastAsia="en-KE"/>
        </w:rPr>
        <w:t>DiabetesPedigreeFunction</w:t>
      </w:r>
      <w:proofErr w:type="spellEnd"/>
      <w:r w:rsidRPr="00610079">
        <w:rPr>
          <w:rFonts w:ascii="Courier New" w:eastAsia="Times New Roman" w:hAnsi="Courier New" w:cs="Courier New"/>
          <w:color w:val="E3E3E3"/>
          <w:sz w:val="21"/>
          <w:szCs w:val="21"/>
          <w:shd w:val="clear" w:color="auto" w:fill="383838"/>
          <w:lang w:val="en-KE" w:eastAsia="en-KE"/>
        </w:rPr>
        <w:t xml:space="preserve">  768</w:t>
      </w:r>
      <w:proofErr w:type="gramEnd"/>
      <w:r w:rsidRPr="00610079">
        <w:rPr>
          <w:rFonts w:ascii="Courier New" w:eastAsia="Times New Roman" w:hAnsi="Courier New" w:cs="Courier New"/>
          <w:color w:val="E3E3E3"/>
          <w:sz w:val="21"/>
          <w:szCs w:val="21"/>
          <w:shd w:val="clear" w:color="auto" w:fill="383838"/>
          <w:lang w:val="en-KE" w:eastAsia="en-KE"/>
        </w:rPr>
        <w:t xml:space="preserve"> non-null    float64</w:t>
      </w:r>
    </w:p>
    <w:p w14:paraId="416424BD"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7   Age                       768 non-null    int64  </w:t>
      </w:r>
    </w:p>
    <w:p w14:paraId="39E230C4"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8   Outcome                   768 non-null    int64  </w:t>
      </w:r>
    </w:p>
    <w:p w14:paraId="35759B55"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r w:rsidRPr="00610079">
        <w:rPr>
          <w:rFonts w:ascii="Courier New" w:eastAsia="Times New Roman" w:hAnsi="Courier New" w:cs="Courier New"/>
          <w:color w:val="E3E3E3"/>
          <w:sz w:val="21"/>
          <w:szCs w:val="21"/>
          <w:shd w:val="clear" w:color="auto" w:fill="383838"/>
          <w:lang w:val="en-KE" w:eastAsia="en-KE"/>
        </w:rPr>
        <w:t>dtypes</w:t>
      </w:r>
      <w:proofErr w:type="spellEnd"/>
      <w:r w:rsidRPr="00610079">
        <w:rPr>
          <w:rFonts w:ascii="Courier New" w:eastAsia="Times New Roman" w:hAnsi="Courier New" w:cs="Courier New"/>
          <w:color w:val="E3E3E3"/>
          <w:sz w:val="21"/>
          <w:szCs w:val="21"/>
          <w:shd w:val="clear" w:color="auto" w:fill="383838"/>
          <w:lang w:val="en-KE" w:eastAsia="en-KE"/>
        </w:rPr>
        <w:t>: float64(2), int64(7)</w:t>
      </w:r>
    </w:p>
    <w:p w14:paraId="7BD4D455"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memory usage: 54.1 KB</w:t>
      </w:r>
    </w:p>
    <w:p w14:paraId="2EE2B385"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None</w:t>
      </w:r>
    </w:p>
    <w:p w14:paraId="4A0DCBDC"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
    <w:p w14:paraId="0E5288E6"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Statistics:</w:t>
      </w:r>
    </w:p>
    <w:p w14:paraId="0F5A8818"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count        mean         std     min       25</w:t>
      </w:r>
      <w:proofErr w:type="gramStart"/>
      <w:r w:rsidRPr="00610079">
        <w:rPr>
          <w:rFonts w:ascii="Courier New" w:eastAsia="Times New Roman" w:hAnsi="Courier New" w:cs="Courier New"/>
          <w:color w:val="E3E3E3"/>
          <w:sz w:val="21"/>
          <w:szCs w:val="21"/>
          <w:shd w:val="clear" w:color="auto" w:fill="383838"/>
          <w:lang w:val="en-KE" w:eastAsia="en-KE"/>
        </w:rPr>
        <w:t>%  \</w:t>
      </w:r>
      <w:proofErr w:type="gramEnd"/>
    </w:p>
    <w:p w14:paraId="1F23BE76"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Pregnancies               768.0    3.845052    3.369578   0.000   1.00000   </w:t>
      </w:r>
    </w:p>
    <w:p w14:paraId="394E821E"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lastRenderedPageBreak/>
        <w:t xml:space="preserve">Glucose                   </w:t>
      </w:r>
      <w:proofErr w:type="gramStart"/>
      <w:r w:rsidRPr="00610079">
        <w:rPr>
          <w:rFonts w:ascii="Courier New" w:eastAsia="Times New Roman" w:hAnsi="Courier New" w:cs="Courier New"/>
          <w:color w:val="E3E3E3"/>
          <w:sz w:val="21"/>
          <w:szCs w:val="21"/>
          <w:shd w:val="clear" w:color="auto" w:fill="383838"/>
          <w:lang w:val="en-KE" w:eastAsia="en-KE"/>
        </w:rPr>
        <w:t>768.0  120.894531</w:t>
      </w:r>
      <w:proofErr w:type="gramEnd"/>
      <w:r w:rsidRPr="00610079">
        <w:rPr>
          <w:rFonts w:ascii="Courier New" w:eastAsia="Times New Roman" w:hAnsi="Courier New" w:cs="Courier New"/>
          <w:color w:val="E3E3E3"/>
          <w:sz w:val="21"/>
          <w:szCs w:val="21"/>
          <w:shd w:val="clear" w:color="auto" w:fill="383838"/>
          <w:lang w:val="en-KE" w:eastAsia="en-KE"/>
        </w:rPr>
        <w:t xml:space="preserve">   31.972618   0.000  99.00000   </w:t>
      </w:r>
    </w:p>
    <w:p w14:paraId="13E29D28"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r w:rsidRPr="00610079">
        <w:rPr>
          <w:rFonts w:ascii="Courier New" w:eastAsia="Times New Roman" w:hAnsi="Courier New" w:cs="Courier New"/>
          <w:color w:val="E3E3E3"/>
          <w:sz w:val="21"/>
          <w:szCs w:val="21"/>
          <w:shd w:val="clear" w:color="auto" w:fill="383838"/>
          <w:lang w:val="en-KE" w:eastAsia="en-KE"/>
        </w:rPr>
        <w:t>BloodPressure</w:t>
      </w:r>
      <w:proofErr w:type="spellEnd"/>
      <w:r w:rsidRPr="00610079">
        <w:rPr>
          <w:rFonts w:ascii="Courier New" w:eastAsia="Times New Roman" w:hAnsi="Courier New" w:cs="Courier New"/>
          <w:color w:val="E3E3E3"/>
          <w:sz w:val="21"/>
          <w:szCs w:val="21"/>
          <w:shd w:val="clear" w:color="auto" w:fill="383838"/>
          <w:lang w:val="en-KE" w:eastAsia="en-KE"/>
        </w:rPr>
        <w:t xml:space="preserve">             768.0   69.105469   19.355807   </w:t>
      </w:r>
      <w:proofErr w:type="gramStart"/>
      <w:r w:rsidRPr="00610079">
        <w:rPr>
          <w:rFonts w:ascii="Courier New" w:eastAsia="Times New Roman" w:hAnsi="Courier New" w:cs="Courier New"/>
          <w:color w:val="E3E3E3"/>
          <w:sz w:val="21"/>
          <w:szCs w:val="21"/>
          <w:shd w:val="clear" w:color="auto" w:fill="383838"/>
          <w:lang w:val="en-KE" w:eastAsia="en-KE"/>
        </w:rPr>
        <w:t>0.000  62.00000</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77B3BC5A"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r w:rsidRPr="00610079">
        <w:rPr>
          <w:rFonts w:ascii="Courier New" w:eastAsia="Times New Roman" w:hAnsi="Courier New" w:cs="Courier New"/>
          <w:color w:val="E3E3E3"/>
          <w:sz w:val="21"/>
          <w:szCs w:val="21"/>
          <w:shd w:val="clear" w:color="auto" w:fill="383838"/>
          <w:lang w:val="en-KE" w:eastAsia="en-KE"/>
        </w:rPr>
        <w:t>SkinThickness</w:t>
      </w:r>
      <w:proofErr w:type="spellEnd"/>
      <w:r w:rsidRPr="00610079">
        <w:rPr>
          <w:rFonts w:ascii="Courier New" w:eastAsia="Times New Roman" w:hAnsi="Courier New" w:cs="Courier New"/>
          <w:color w:val="E3E3E3"/>
          <w:sz w:val="21"/>
          <w:szCs w:val="21"/>
          <w:shd w:val="clear" w:color="auto" w:fill="383838"/>
          <w:lang w:val="en-KE" w:eastAsia="en-KE"/>
        </w:rPr>
        <w:t xml:space="preserve">             768.0   20.536458   15.952218   0.000   0.00000   </w:t>
      </w:r>
    </w:p>
    <w:p w14:paraId="454DCB12"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Insulin                   768.0   </w:t>
      </w:r>
      <w:proofErr w:type="gramStart"/>
      <w:r w:rsidRPr="00610079">
        <w:rPr>
          <w:rFonts w:ascii="Courier New" w:eastAsia="Times New Roman" w:hAnsi="Courier New" w:cs="Courier New"/>
          <w:color w:val="E3E3E3"/>
          <w:sz w:val="21"/>
          <w:szCs w:val="21"/>
          <w:shd w:val="clear" w:color="auto" w:fill="383838"/>
          <w:lang w:val="en-KE" w:eastAsia="en-KE"/>
        </w:rPr>
        <w:t>79.799479  115.244002</w:t>
      </w:r>
      <w:proofErr w:type="gramEnd"/>
      <w:r w:rsidRPr="00610079">
        <w:rPr>
          <w:rFonts w:ascii="Courier New" w:eastAsia="Times New Roman" w:hAnsi="Courier New" w:cs="Courier New"/>
          <w:color w:val="E3E3E3"/>
          <w:sz w:val="21"/>
          <w:szCs w:val="21"/>
          <w:shd w:val="clear" w:color="auto" w:fill="383838"/>
          <w:lang w:val="en-KE" w:eastAsia="en-KE"/>
        </w:rPr>
        <w:t xml:space="preserve">   0.000   0.00000   </w:t>
      </w:r>
    </w:p>
    <w:p w14:paraId="54744D7A"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BMI                       768.0   31.992578    7.884160   </w:t>
      </w:r>
      <w:proofErr w:type="gramStart"/>
      <w:r w:rsidRPr="00610079">
        <w:rPr>
          <w:rFonts w:ascii="Courier New" w:eastAsia="Times New Roman" w:hAnsi="Courier New" w:cs="Courier New"/>
          <w:color w:val="E3E3E3"/>
          <w:sz w:val="21"/>
          <w:szCs w:val="21"/>
          <w:shd w:val="clear" w:color="auto" w:fill="383838"/>
          <w:lang w:val="en-KE" w:eastAsia="en-KE"/>
        </w:rPr>
        <w:t>0.000  27.30000</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0CCD164B"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proofErr w:type="gramStart"/>
      <w:r w:rsidRPr="00610079">
        <w:rPr>
          <w:rFonts w:ascii="Courier New" w:eastAsia="Times New Roman" w:hAnsi="Courier New" w:cs="Courier New"/>
          <w:color w:val="E3E3E3"/>
          <w:sz w:val="21"/>
          <w:szCs w:val="21"/>
          <w:shd w:val="clear" w:color="auto" w:fill="383838"/>
          <w:lang w:val="en-KE" w:eastAsia="en-KE"/>
        </w:rPr>
        <w:t>DiabetesPedigreeFunction</w:t>
      </w:r>
      <w:proofErr w:type="spellEnd"/>
      <w:r w:rsidRPr="00610079">
        <w:rPr>
          <w:rFonts w:ascii="Courier New" w:eastAsia="Times New Roman" w:hAnsi="Courier New" w:cs="Courier New"/>
          <w:color w:val="E3E3E3"/>
          <w:sz w:val="21"/>
          <w:szCs w:val="21"/>
          <w:shd w:val="clear" w:color="auto" w:fill="383838"/>
          <w:lang w:val="en-KE" w:eastAsia="en-KE"/>
        </w:rPr>
        <w:t xml:space="preserve">  768.0</w:t>
      </w:r>
      <w:proofErr w:type="gramEnd"/>
      <w:r w:rsidRPr="00610079">
        <w:rPr>
          <w:rFonts w:ascii="Courier New" w:eastAsia="Times New Roman" w:hAnsi="Courier New" w:cs="Courier New"/>
          <w:color w:val="E3E3E3"/>
          <w:sz w:val="21"/>
          <w:szCs w:val="21"/>
          <w:shd w:val="clear" w:color="auto" w:fill="383838"/>
          <w:lang w:val="en-KE" w:eastAsia="en-KE"/>
        </w:rPr>
        <w:t xml:space="preserve">    0.471876    0.331329   0.078   0.24375   </w:t>
      </w:r>
    </w:p>
    <w:p w14:paraId="32DCEDF9"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Age                       768.0   33.240885   </w:t>
      </w:r>
      <w:proofErr w:type="gramStart"/>
      <w:r w:rsidRPr="00610079">
        <w:rPr>
          <w:rFonts w:ascii="Courier New" w:eastAsia="Times New Roman" w:hAnsi="Courier New" w:cs="Courier New"/>
          <w:color w:val="E3E3E3"/>
          <w:sz w:val="21"/>
          <w:szCs w:val="21"/>
          <w:shd w:val="clear" w:color="auto" w:fill="383838"/>
          <w:lang w:val="en-KE" w:eastAsia="en-KE"/>
        </w:rPr>
        <w:t>11.760232  21.000</w:t>
      </w:r>
      <w:proofErr w:type="gramEnd"/>
      <w:r w:rsidRPr="00610079">
        <w:rPr>
          <w:rFonts w:ascii="Courier New" w:eastAsia="Times New Roman" w:hAnsi="Courier New" w:cs="Courier New"/>
          <w:color w:val="E3E3E3"/>
          <w:sz w:val="21"/>
          <w:szCs w:val="21"/>
          <w:shd w:val="clear" w:color="auto" w:fill="383838"/>
          <w:lang w:val="en-KE" w:eastAsia="en-KE"/>
        </w:rPr>
        <w:t xml:space="preserve">  24.00000   </w:t>
      </w:r>
    </w:p>
    <w:p w14:paraId="60A2422C"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Outcome                   768.0    0.348958    0.476951   0.000   0.00000   </w:t>
      </w:r>
    </w:p>
    <w:p w14:paraId="4BD16E39"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
    <w:p w14:paraId="3C7E4B30"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                               50%        75%     max  </w:t>
      </w:r>
    </w:p>
    <w:p w14:paraId="5417390B"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Pregnancies                 3.0000    6.00000   17.00  </w:t>
      </w:r>
    </w:p>
    <w:p w14:paraId="19F43536"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Glucose                   </w:t>
      </w:r>
      <w:proofErr w:type="gramStart"/>
      <w:r w:rsidRPr="00610079">
        <w:rPr>
          <w:rFonts w:ascii="Courier New" w:eastAsia="Times New Roman" w:hAnsi="Courier New" w:cs="Courier New"/>
          <w:color w:val="E3E3E3"/>
          <w:sz w:val="21"/>
          <w:szCs w:val="21"/>
          <w:shd w:val="clear" w:color="auto" w:fill="383838"/>
          <w:lang w:val="en-KE" w:eastAsia="en-KE"/>
        </w:rPr>
        <w:t>117.0000  140.25000</w:t>
      </w:r>
      <w:proofErr w:type="gramEnd"/>
      <w:r w:rsidRPr="00610079">
        <w:rPr>
          <w:rFonts w:ascii="Courier New" w:eastAsia="Times New Roman" w:hAnsi="Courier New" w:cs="Courier New"/>
          <w:color w:val="E3E3E3"/>
          <w:sz w:val="21"/>
          <w:szCs w:val="21"/>
          <w:shd w:val="clear" w:color="auto" w:fill="383838"/>
          <w:lang w:val="en-KE" w:eastAsia="en-KE"/>
        </w:rPr>
        <w:t xml:space="preserve">  199.00  </w:t>
      </w:r>
    </w:p>
    <w:p w14:paraId="48AA26C4"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r w:rsidRPr="00610079">
        <w:rPr>
          <w:rFonts w:ascii="Courier New" w:eastAsia="Times New Roman" w:hAnsi="Courier New" w:cs="Courier New"/>
          <w:color w:val="E3E3E3"/>
          <w:sz w:val="21"/>
          <w:szCs w:val="21"/>
          <w:shd w:val="clear" w:color="auto" w:fill="383838"/>
          <w:lang w:val="en-KE" w:eastAsia="en-KE"/>
        </w:rPr>
        <w:t>BloodPressure</w:t>
      </w:r>
      <w:proofErr w:type="spellEnd"/>
      <w:r w:rsidRPr="00610079">
        <w:rPr>
          <w:rFonts w:ascii="Courier New" w:eastAsia="Times New Roman" w:hAnsi="Courier New" w:cs="Courier New"/>
          <w:color w:val="E3E3E3"/>
          <w:sz w:val="21"/>
          <w:szCs w:val="21"/>
          <w:shd w:val="clear" w:color="auto" w:fill="383838"/>
          <w:lang w:val="en-KE" w:eastAsia="en-KE"/>
        </w:rPr>
        <w:t xml:space="preserve">              72.0000   </w:t>
      </w:r>
      <w:proofErr w:type="gramStart"/>
      <w:r w:rsidRPr="00610079">
        <w:rPr>
          <w:rFonts w:ascii="Courier New" w:eastAsia="Times New Roman" w:hAnsi="Courier New" w:cs="Courier New"/>
          <w:color w:val="E3E3E3"/>
          <w:sz w:val="21"/>
          <w:szCs w:val="21"/>
          <w:shd w:val="clear" w:color="auto" w:fill="383838"/>
          <w:lang w:val="en-KE" w:eastAsia="en-KE"/>
        </w:rPr>
        <w:t>80.00000  122.00</w:t>
      </w:r>
      <w:proofErr w:type="gramEnd"/>
      <w:r w:rsidRPr="00610079">
        <w:rPr>
          <w:rFonts w:ascii="Courier New" w:eastAsia="Times New Roman" w:hAnsi="Courier New" w:cs="Courier New"/>
          <w:color w:val="E3E3E3"/>
          <w:sz w:val="21"/>
          <w:szCs w:val="21"/>
          <w:shd w:val="clear" w:color="auto" w:fill="383838"/>
          <w:lang w:val="en-KE" w:eastAsia="en-KE"/>
        </w:rPr>
        <w:t xml:space="preserve">  </w:t>
      </w:r>
    </w:p>
    <w:p w14:paraId="429E185A"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r w:rsidRPr="00610079">
        <w:rPr>
          <w:rFonts w:ascii="Courier New" w:eastAsia="Times New Roman" w:hAnsi="Courier New" w:cs="Courier New"/>
          <w:color w:val="E3E3E3"/>
          <w:sz w:val="21"/>
          <w:szCs w:val="21"/>
          <w:shd w:val="clear" w:color="auto" w:fill="383838"/>
          <w:lang w:val="en-KE" w:eastAsia="en-KE"/>
        </w:rPr>
        <w:t>SkinThickness</w:t>
      </w:r>
      <w:proofErr w:type="spellEnd"/>
      <w:r w:rsidRPr="00610079">
        <w:rPr>
          <w:rFonts w:ascii="Courier New" w:eastAsia="Times New Roman" w:hAnsi="Courier New" w:cs="Courier New"/>
          <w:color w:val="E3E3E3"/>
          <w:sz w:val="21"/>
          <w:szCs w:val="21"/>
          <w:shd w:val="clear" w:color="auto" w:fill="383838"/>
          <w:lang w:val="en-KE" w:eastAsia="en-KE"/>
        </w:rPr>
        <w:t xml:space="preserve">              23.0000   32.00000   99.00  </w:t>
      </w:r>
    </w:p>
    <w:p w14:paraId="461904CB"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Insulin                    </w:t>
      </w:r>
      <w:proofErr w:type="gramStart"/>
      <w:r w:rsidRPr="00610079">
        <w:rPr>
          <w:rFonts w:ascii="Courier New" w:eastAsia="Times New Roman" w:hAnsi="Courier New" w:cs="Courier New"/>
          <w:color w:val="E3E3E3"/>
          <w:sz w:val="21"/>
          <w:szCs w:val="21"/>
          <w:shd w:val="clear" w:color="auto" w:fill="383838"/>
          <w:lang w:val="en-KE" w:eastAsia="en-KE"/>
        </w:rPr>
        <w:t>30.5000  127.25000</w:t>
      </w:r>
      <w:proofErr w:type="gramEnd"/>
      <w:r w:rsidRPr="00610079">
        <w:rPr>
          <w:rFonts w:ascii="Courier New" w:eastAsia="Times New Roman" w:hAnsi="Courier New" w:cs="Courier New"/>
          <w:color w:val="E3E3E3"/>
          <w:sz w:val="21"/>
          <w:szCs w:val="21"/>
          <w:shd w:val="clear" w:color="auto" w:fill="383838"/>
          <w:lang w:val="en-KE" w:eastAsia="en-KE"/>
        </w:rPr>
        <w:t xml:space="preserve">  846.00  </w:t>
      </w:r>
    </w:p>
    <w:p w14:paraId="48D9C041"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BMI                        32.0000   36.60000   67.10  </w:t>
      </w:r>
    </w:p>
    <w:p w14:paraId="64B155A7"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roofErr w:type="spellStart"/>
      <w:r w:rsidRPr="00610079">
        <w:rPr>
          <w:rFonts w:ascii="Courier New" w:eastAsia="Times New Roman" w:hAnsi="Courier New" w:cs="Courier New"/>
          <w:color w:val="E3E3E3"/>
          <w:sz w:val="21"/>
          <w:szCs w:val="21"/>
          <w:shd w:val="clear" w:color="auto" w:fill="383838"/>
          <w:lang w:val="en-KE" w:eastAsia="en-KE"/>
        </w:rPr>
        <w:t>DiabetesPedigreeFunction</w:t>
      </w:r>
      <w:proofErr w:type="spellEnd"/>
      <w:r w:rsidRPr="00610079">
        <w:rPr>
          <w:rFonts w:ascii="Courier New" w:eastAsia="Times New Roman" w:hAnsi="Courier New" w:cs="Courier New"/>
          <w:color w:val="E3E3E3"/>
          <w:sz w:val="21"/>
          <w:szCs w:val="21"/>
          <w:shd w:val="clear" w:color="auto" w:fill="383838"/>
          <w:lang w:val="en-KE" w:eastAsia="en-KE"/>
        </w:rPr>
        <w:t xml:space="preserve">    0.3725    0.62625    2.42  </w:t>
      </w:r>
    </w:p>
    <w:p w14:paraId="022FD1EC"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Age                        29.0000   41.00000   81.00  </w:t>
      </w:r>
    </w:p>
    <w:p w14:paraId="7F94ED93"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 xml:space="preserve">Outcome                     0.0000    1.00000    1.00  </w:t>
      </w:r>
    </w:p>
    <w:p w14:paraId="0F6B0C01"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p>
    <w:p w14:paraId="18B846A0"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Outcome distribution:</w:t>
      </w:r>
    </w:p>
    <w:p w14:paraId="707A2DCE"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Outcome</w:t>
      </w:r>
    </w:p>
    <w:p w14:paraId="1A3C3532"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0    500</w:t>
      </w:r>
    </w:p>
    <w:p w14:paraId="12D16E4C" w14:textId="77777777" w:rsidR="00610079" w:rsidRPr="00610079" w:rsidRDefault="00610079" w:rsidP="00610079">
      <w:pPr>
        <w:spacing w:after="0" w:line="240" w:lineRule="auto"/>
        <w:rPr>
          <w:rFonts w:ascii="Courier New" w:eastAsia="Times New Roman" w:hAnsi="Courier New" w:cs="Courier New"/>
          <w:color w:val="E3E3E3"/>
          <w:sz w:val="21"/>
          <w:szCs w:val="21"/>
          <w:shd w:val="clear" w:color="auto" w:fill="383838"/>
          <w:lang w:val="en-KE" w:eastAsia="en-KE"/>
        </w:rPr>
      </w:pPr>
      <w:r w:rsidRPr="00610079">
        <w:rPr>
          <w:rFonts w:ascii="Courier New" w:eastAsia="Times New Roman" w:hAnsi="Courier New" w:cs="Courier New"/>
          <w:color w:val="E3E3E3"/>
          <w:sz w:val="21"/>
          <w:szCs w:val="21"/>
          <w:shd w:val="clear" w:color="auto" w:fill="383838"/>
          <w:lang w:val="en-KE" w:eastAsia="en-KE"/>
        </w:rPr>
        <w:t>1    268</w:t>
      </w:r>
    </w:p>
    <w:p w14:paraId="643D92D7" w14:textId="078116C1" w:rsidR="00610079" w:rsidRDefault="00610079" w:rsidP="00610079">
      <w:r w:rsidRPr="00610079">
        <w:rPr>
          <w:rFonts w:ascii="Courier New" w:eastAsia="Times New Roman" w:hAnsi="Courier New" w:cs="Courier New"/>
          <w:color w:val="E3E3E3"/>
          <w:sz w:val="21"/>
          <w:szCs w:val="21"/>
          <w:shd w:val="clear" w:color="auto" w:fill="383838"/>
          <w:lang w:val="en-KE" w:eastAsia="en-KE"/>
        </w:rPr>
        <w:t xml:space="preserve">Name: count, </w:t>
      </w:r>
      <w:proofErr w:type="spellStart"/>
      <w:r w:rsidRPr="00610079">
        <w:rPr>
          <w:rFonts w:ascii="Courier New" w:eastAsia="Times New Roman" w:hAnsi="Courier New" w:cs="Courier New"/>
          <w:color w:val="E3E3E3"/>
          <w:sz w:val="21"/>
          <w:szCs w:val="21"/>
          <w:shd w:val="clear" w:color="auto" w:fill="383838"/>
          <w:lang w:val="en-KE" w:eastAsia="en-KE"/>
        </w:rPr>
        <w:t>dtype</w:t>
      </w:r>
      <w:proofErr w:type="spellEnd"/>
      <w:r w:rsidRPr="00610079">
        <w:rPr>
          <w:rFonts w:ascii="Courier New" w:eastAsia="Times New Roman" w:hAnsi="Courier New" w:cs="Courier New"/>
          <w:color w:val="E3E3E3"/>
          <w:sz w:val="21"/>
          <w:szCs w:val="21"/>
          <w:shd w:val="clear" w:color="auto" w:fill="383838"/>
          <w:lang w:val="en-KE" w:eastAsia="en-KE"/>
        </w:rPr>
        <w:t>: int64</w:t>
      </w:r>
    </w:p>
    <w:sectPr w:rsidR="006100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079"/>
    <w:rsid w:val="00A342BB"/>
    <w:rsid w:val="00AA1D8D"/>
    <w:rsid w:val="00B47730"/>
    <w:rsid w:val="00B67630"/>
    <w:rsid w:val="00CB0664"/>
    <w:rsid w:val="00CC50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E9A3FE"/>
  <w14:defaultImageDpi w14:val="300"/>
  <w15:docId w15:val="{7940F4D7-EC15-4B20-AD90-06B0A38C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B8BFB-56C9-4CE0-AC64-C52A50CA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IMELA CREATIV</cp:lastModifiedBy>
  <cp:revision>4</cp:revision>
  <dcterms:created xsi:type="dcterms:W3CDTF">2013-12-23T23:15:00Z</dcterms:created>
  <dcterms:modified xsi:type="dcterms:W3CDTF">2025-09-16T19:20:00Z</dcterms:modified>
  <cp:category/>
</cp:coreProperties>
</file>